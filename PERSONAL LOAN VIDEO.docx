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"https://drive.google.com/file/d/1EXbkal36jc6w21XdYACKZFa8vmAn_K0H/view?usp=share_link" </w:instrText>
      </w:r>
      <w:r>
        <w:rPr>
          <w:rFonts w:hint="default"/>
        </w:rPr>
        <w:fldChar w:fldCharType="separate"/>
      </w:r>
      <w:r>
        <w:rPr>
          <w:rStyle w:val="51"/>
          <w:rFonts w:hint="default"/>
        </w:rPr>
        <w:t>https://drive.google.com/file/d/1EXbkal36jc6w21XdYACKZFa8vmAn_K0H/view?usp=share_link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p/>
    <w:p/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B1A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3C61CF"/>
    <w:rsid w:val="196E2AE9"/>
    <w:rsid w:val="5D0B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rPr>
      <w:rFonts w:asciiTheme="minorAscii" w:hAnsiTheme="minorAscii"/>
      <w:sz w:val="56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2023-04-12T19:08:00Z</dcterms:created>
  <dc:creator>A.Sushma</dc:creator>
  <cp:lastModifiedBy>A.Sushma</cp:lastModifiedBy>
  <dcterms:modified xsi:type="dcterms:W3CDTF">2023-04-12T20:42:32Z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D2A101C217E94D87BC3B550DBB2B98D2</vt:lpwstr>
  </property>
</Properties>
</file>